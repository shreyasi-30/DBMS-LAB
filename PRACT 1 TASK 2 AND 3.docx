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F6551" w14:textId="16EDF4CB" w:rsidR="0084108B" w:rsidRDefault="0084108B" w:rsidP="0084108B">
      <w:proofErr w:type="gramStart"/>
      <w:r>
        <w:t>Name:=</w:t>
      </w:r>
      <w:proofErr w:type="gramEnd"/>
      <w:r>
        <w:t xml:space="preserve">Shreyasi P. Gidmare </w:t>
      </w:r>
    </w:p>
    <w:p w14:paraId="45CE4E92" w14:textId="4F996DAA" w:rsidR="0084108B" w:rsidRPr="0084108B" w:rsidRDefault="0084108B" w:rsidP="0084108B">
      <w:r>
        <w:t>PRN No:-23070521146      Batch:=B2     Sem =4   Course:=DBMS lab      Task 2 and 3</w:t>
      </w:r>
    </w:p>
    <w:p w14:paraId="11540A2C" w14:textId="1E17B1EE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E93C93C" wp14:editId="741EA0A9">
            <wp:simplePos x="0" y="0"/>
            <wp:positionH relativeFrom="column">
              <wp:posOffset>-812800</wp:posOffset>
            </wp:positionH>
            <wp:positionV relativeFrom="paragraph">
              <wp:posOffset>354965</wp:posOffset>
            </wp:positionV>
            <wp:extent cx="7096760" cy="3150235"/>
            <wp:effectExtent l="0" t="0" r="8890" b="0"/>
            <wp:wrapSquare wrapText="bothSides"/>
            <wp:docPr id="10549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bCs w:val="0"/>
          <w:color w:val="000000" w:themeColor="text1"/>
        </w:rPr>
        <w:t>ER diagram</w:t>
      </w:r>
    </w:p>
    <w:p w14:paraId="69A684CA" w14:textId="65558D39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EER Diagram</w:t>
      </w:r>
    </w:p>
    <w:p w14:paraId="4176CD44" w14:textId="7756C4A8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noProof/>
        </w:rPr>
        <w:drawing>
          <wp:inline distT="0" distB="0" distL="0" distR="0" wp14:anchorId="6AEC16DD" wp14:editId="0D95C9CB">
            <wp:extent cx="5486400" cy="2427605"/>
            <wp:effectExtent l="0" t="0" r="0" b="0"/>
            <wp:docPr id="710201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B662" w14:textId="77777777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3D37AEB8" w14:textId="6E99144F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67FC6C87" w14:textId="77777777" w:rsidR="0084108B" w:rsidRPr="0084108B" w:rsidRDefault="0084108B" w:rsidP="0084108B"/>
    <w:p w14:paraId="5849EB08" w14:textId="477060A0" w:rsid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lastRenderedPageBreak/>
        <w:t>ER Relational model</w:t>
      </w:r>
    </w:p>
    <w:p w14:paraId="0D5EFBB4" w14:textId="6E01DB60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27FCC50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DB4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65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Type/Relation</w:t>
            </w:r>
          </w:p>
        </w:tc>
      </w:tr>
      <w:tr w:rsidR="0084108B" w:rsidRPr="0084108B" w14:paraId="1EF2724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55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Patient_ID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65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Primary Key</w:t>
            </w:r>
          </w:p>
        </w:tc>
      </w:tr>
      <w:tr w:rsidR="0084108B" w:rsidRPr="0084108B" w14:paraId="29892CA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DFB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0513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A6FA9E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1C4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6AD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4C0DA9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B6B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Gender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91E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630ABF5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5E4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Contact_Information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87E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4598CD6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958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Address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12B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D74AA2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B69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Medical_History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9E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</w:tbl>
    <w:p w14:paraId="06FEE2E1" w14:textId="77777777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Doctors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1E9C393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28A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586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Type/Relation</w:t>
            </w:r>
          </w:p>
        </w:tc>
      </w:tr>
      <w:tr w:rsidR="0084108B" w:rsidRPr="0084108B" w14:paraId="4521075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A6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Doctor_ID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DCF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Primary Key</w:t>
            </w:r>
          </w:p>
        </w:tc>
      </w:tr>
      <w:tr w:rsidR="0084108B" w:rsidRPr="0084108B" w14:paraId="23D8E76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733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D4C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351A68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180C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Specialty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2F6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335EDD2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7B4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Qualification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A5D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588D742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10C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Contact_Information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0D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  <w:tr w:rsidR="0084108B" w:rsidRPr="0084108B" w14:paraId="715EA40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124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84108B">
              <w:rPr>
                <w:b w:val="0"/>
                <w:bCs w:val="0"/>
                <w:color w:val="000000" w:themeColor="text1"/>
              </w:rPr>
              <w:t>Work_Schedule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E3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000000" w:themeColor="text1"/>
              </w:rPr>
            </w:pPr>
            <w:r w:rsidRPr="0084108B">
              <w:rPr>
                <w:b w:val="0"/>
                <w:bCs w:val="0"/>
                <w:color w:val="000000" w:themeColor="text1"/>
              </w:rPr>
              <w:t>Attribute</w:t>
            </w:r>
          </w:p>
        </w:tc>
      </w:tr>
    </w:tbl>
    <w:p w14:paraId="56C7A803" w14:textId="5FFB12FD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</w:p>
    <w:p w14:paraId="44856484" w14:textId="77777777" w:rsidR="0084108B" w:rsidRPr="0084108B" w:rsidRDefault="0084108B" w:rsidP="0084108B">
      <w:pPr>
        <w:pStyle w:val="Heading2"/>
        <w:rPr>
          <w:b w:val="0"/>
          <w:bCs w:val="0"/>
          <w:color w:val="000000" w:themeColor="text1"/>
        </w:rPr>
      </w:pPr>
      <w:r w:rsidRPr="0084108B">
        <w:rPr>
          <w:b w:val="0"/>
          <w:bCs w:val="0"/>
          <w:color w:val="000000" w:themeColor="text1"/>
        </w:rPr>
        <w:t>Medications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D4CFE6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E53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FB0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7A5BD3C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63C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Medication_ID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B9E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D949FE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D6A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87F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68B769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DE4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Dosage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1BF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1373D83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8BD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Manufacturer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046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AF995CF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A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Expiry_Date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23A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00673CCE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proofErr w:type="spellStart"/>
      <w:r w:rsidRPr="0084108B">
        <w:rPr>
          <w:b w:val="0"/>
          <w:bCs w:val="0"/>
          <w:color w:val="auto"/>
        </w:rPr>
        <w:t>Rooms_and_Beds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6CFEEC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5B1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5A4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2827757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49A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Room_ID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D9A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30779C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5C7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Room_Type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616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D699DE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7F5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Bed_Count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015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A453AAC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A5D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Availability_Status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81E0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1CBC3F07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proofErr w:type="spellStart"/>
      <w:r w:rsidRPr="0084108B">
        <w:rPr>
          <w:b w:val="0"/>
          <w:bCs w:val="0"/>
          <w:color w:val="auto"/>
        </w:rPr>
        <w:t>Hospital_Department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84108B" w:rsidRPr="0084108B" w14:paraId="345A7A7E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B3B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CBA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B7324F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0F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Department_ID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6DF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EC56FA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3D8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FC9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4904D44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B10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Location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550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362E47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5C1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Head_of_Department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07E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</w:tbl>
    <w:p w14:paraId="1D2770F9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5680591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C29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10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116AB0D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DF1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Staff_ID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22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5F7632E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392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CD2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79E0CC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B5E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9E5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4BB7B7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3AE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Contact_Information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BA5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E6C66CA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5DB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lastRenderedPageBreak/>
              <w:t>Assigned_Department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04C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Assigned_Department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5FB03011" w14:textId="77978444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0530F078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38DB214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DB7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8D6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732C252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9D3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Equipment_ID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48A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14D0865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699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9BA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0572F4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E3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E90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11335B3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3F3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Maintenance_Schedule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FB4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B8B9E8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011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Assigned_Department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12E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Assigned_Department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276C7B9D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0766E4A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EFC5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97C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01B3F0F4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C60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Appointment_ID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14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4FB19871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6C9F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018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5FD2D8A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F41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Time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729D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78A412C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AD5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Reason_for_Visit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328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1EF377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2BA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348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  <w:tr w:rsidR="0084108B" w:rsidRPr="0084108B" w14:paraId="3E7B213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FB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E331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0C8C0680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proofErr w:type="spellStart"/>
      <w:r w:rsidRPr="0084108B">
        <w:rPr>
          <w:b w:val="0"/>
          <w:bCs w:val="0"/>
          <w:color w:val="auto"/>
        </w:rPr>
        <w:t>Lab_Tests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548F60F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048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EF47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07AAAF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7CC5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Test_ID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A23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2B2B29B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B76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Test_Type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8C9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09E16D5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0A0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lastRenderedPageBreak/>
              <w:t>Result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BA1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A036FC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3EE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72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3483450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FE8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67F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  <w:tr w:rsidR="0084108B" w:rsidRPr="0084108B" w14:paraId="7AC2FCE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C0C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E0A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7EA71390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proofErr w:type="spellStart"/>
      <w:r w:rsidRPr="0084108B">
        <w:rPr>
          <w:b w:val="0"/>
          <w:bCs w:val="0"/>
          <w:color w:val="auto"/>
        </w:rPr>
        <w:t>Medical_Records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990277D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773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702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42660747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BD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Record_ID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EDD6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0F4A01D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15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Date_of_Record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0AE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77D6905B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48A1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Diagnosis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0793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06B6CAA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D9D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Prescribed_Medication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AED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Prescribed_Medication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  <w:tr w:rsidR="0084108B" w:rsidRPr="0084108B" w14:paraId="7C4A14F3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FF0B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1532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  <w:tr w:rsidR="0084108B" w:rsidRPr="0084108B" w14:paraId="242E9C2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9CCC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14F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Doctor_ID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404122A6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7A0AD0D1" w14:textId="77777777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</w:p>
    <w:p w14:paraId="40AE1A3D" w14:textId="1DDB1D96" w:rsidR="0084108B" w:rsidRPr="0084108B" w:rsidRDefault="0084108B" w:rsidP="0084108B">
      <w:pPr>
        <w:pStyle w:val="Heading2"/>
        <w:rPr>
          <w:b w:val="0"/>
          <w:bCs w:val="0"/>
          <w:color w:val="auto"/>
        </w:rPr>
      </w:pPr>
      <w:r w:rsidRPr="0084108B">
        <w:rPr>
          <w:b w:val="0"/>
          <w:bCs w:val="0"/>
          <w:color w:val="auto"/>
        </w:rPr>
        <w:t>Billing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108B" w:rsidRPr="0084108B" w14:paraId="21F5F720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729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1D2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Type/Relation</w:t>
            </w:r>
          </w:p>
        </w:tc>
      </w:tr>
      <w:tr w:rsidR="0084108B" w:rsidRPr="0084108B" w14:paraId="5AEE84D2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42A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Bill_ID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7A60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Primary Key</w:t>
            </w:r>
          </w:p>
        </w:tc>
      </w:tr>
      <w:tr w:rsidR="0084108B" w:rsidRPr="0084108B" w14:paraId="7DD0A268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653A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Total_Amount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1BF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63767399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666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Payment_Status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F8D9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Attribute</w:t>
            </w:r>
          </w:p>
        </w:tc>
      </w:tr>
      <w:tr w:rsidR="0084108B" w:rsidRPr="0084108B" w14:paraId="2CBF14A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9B75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C068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Patient_ID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  <w:tr w:rsidR="0084108B" w:rsidRPr="0084108B" w14:paraId="23D998B6" w14:textId="77777777" w:rsidTr="0084108B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E6FE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proofErr w:type="spellStart"/>
            <w:r w:rsidRPr="0084108B">
              <w:rPr>
                <w:b w:val="0"/>
                <w:bCs w:val="0"/>
                <w:color w:val="auto"/>
              </w:rPr>
              <w:t>Appointment_ID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6B14" w14:textId="77777777" w:rsidR="0084108B" w:rsidRPr="0084108B" w:rsidRDefault="0084108B" w:rsidP="0084108B">
            <w:pPr>
              <w:pStyle w:val="Heading2"/>
              <w:spacing w:line="276" w:lineRule="auto"/>
              <w:rPr>
                <w:b w:val="0"/>
                <w:bCs w:val="0"/>
                <w:color w:val="auto"/>
              </w:rPr>
            </w:pPr>
            <w:r w:rsidRPr="0084108B">
              <w:rPr>
                <w:b w:val="0"/>
                <w:bCs w:val="0"/>
                <w:color w:val="auto"/>
              </w:rPr>
              <w:t>Foreign Key (</w:t>
            </w:r>
            <w:proofErr w:type="spellStart"/>
            <w:r w:rsidRPr="0084108B">
              <w:rPr>
                <w:b w:val="0"/>
                <w:bCs w:val="0"/>
                <w:color w:val="auto"/>
              </w:rPr>
              <w:t>Appointment_ID</w:t>
            </w:r>
            <w:proofErr w:type="spellEnd"/>
            <w:r w:rsidRPr="0084108B">
              <w:rPr>
                <w:b w:val="0"/>
                <w:bCs w:val="0"/>
                <w:color w:val="auto"/>
              </w:rPr>
              <w:t xml:space="preserve"> (FK))</w:t>
            </w:r>
          </w:p>
        </w:tc>
      </w:tr>
    </w:tbl>
    <w:p w14:paraId="0FB52E32" w14:textId="77777777" w:rsidR="0084108B" w:rsidRDefault="0084108B">
      <w:pPr>
        <w:pStyle w:val="Heading2"/>
      </w:pPr>
    </w:p>
    <w:p w14:paraId="30F3D701" w14:textId="77777777" w:rsidR="0084108B" w:rsidRDefault="0084108B">
      <w:pPr>
        <w:pStyle w:val="Heading2"/>
      </w:pPr>
    </w:p>
    <w:p w14:paraId="36EBDA61" w14:textId="77777777" w:rsidR="0084108B" w:rsidRDefault="0084108B">
      <w:pPr>
        <w:pStyle w:val="Heading2"/>
      </w:pPr>
    </w:p>
    <w:p w14:paraId="17DFCCA6" w14:textId="77777777" w:rsidR="0084108B" w:rsidRDefault="0084108B">
      <w:pPr>
        <w:pStyle w:val="Heading2"/>
      </w:pPr>
      <w:proofErr w:type="gramStart"/>
      <w:r>
        <w:t>EER  relational</w:t>
      </w:r>
      <w:proofErr w:type="gramEnd"/>
      <w:r>
        <w:t xml:space="preserve"> model</w:t>
      </w:r>
    </w:p>
    <w:p w14:paraId="38DC52FC" w14:textId="77777777" w:rsidR="0084108B" w:rsidRDefault="0084108B">
      <w:pPr>
        <w:pStyle w:val="Heading2"/>
      </w:pPr>
    </w:p>
    <w:p w14:paraId="63705C96" w14:textId="7FBAB5C5" w:rsidR="00160AFD" w:rsidRDefault="00000000">
      <w:pPr>
        <w:pStyle w:val="Heading2"/>
      </w:pPr>
      <w:r>
        <w:t>Branches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1DAF3248" w14:textId="77777777">
        <w:tc>
          <w:tcPr>
            <w:tcW w:w="4320" w:type="dxa"/>
          </w:tcPr>
          <w:p w14:paraId="689CD7DB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6411E5F1" w14:textId="77777777" w:rsidR="00160AFD" w:rsidRDefault="00000000">
            <w:r>
              <w:t>Description</w:t>
            </w:r>
          </w:p>
        </w:tc>
      </w:tr>
      <w:tr w:rsidR="00160AFD" w14:paraId="6FEC8051" w14:textId="77777777">
        <w:tc>
          <w:tcPr>
            <w:tcW w:w="4320" w:type="dxa"/>
          </w:tcPr>
          <w:p w14:paraId="6528C4ED" w14:textId="77777777" w:rsidR="00160AFD" w:rsidRDefault="00000000">
            <w:r>
              <w:t>Branch_ID</w:t>
            </w:r>
          </w:p>
        </w:tc>
        <w:tc>
          <w:tcPr>
            <w:tcW w:w="4320" w:type="dxa"/>
          </w:tcPr>
          <w:p w14:paraId="6817B0F4" w14:textId="77777777" w:rsidR="00160AFD" w:rsidRDefault="00000000">
            <w:r>
              <w:t>Primary Key</w:t>
            </w:r>
          </w:p>
        </w:tc>
      </w:tr>
      <w:tr w:rsidR="00160AFD" w14:paraId="05692E46" w14:textId="77777777">
        <w:tc>
          <w:tcPr>
            <w:tcW w:w="4320" w:type="dxa"/>
          </w:tcPr>
          <w:p w14:paraId="5F03910B" w14:textId="77777777" w:rsidR="00160AFD" w:rsidRDefault="00000000">
            <w:r>
              <w:t>Location</w:t>
            </w:r>
          </w:p>
        </w:tc>
        <w:tc>
          <w:tcPr>
            <w:tcW w:w="4320" w:type="dxa"/>
          </w:tcPr>
          <w:p w14:paraId="26E0494F" w14:textId="77777777" w:rsidR="00160AFD" w:rsidRDefault="00000000">
            <w:r>
              <w:t>Location of the branch</w:t>
            </w:r>
          </w:p>
        </w:tc>
      </w:tr>
      <w:tr w:rsidR="00160AFD" w14:paraId="7BE2B3A0" w14:textId="77777777">
        <w:tc>
          <w:tcPr>
            <w:tcW w:w="4320" w:type="dxa"/>
          </w:tcPr>
          <w:p w14:paraId="2F20ED5A" w14:textId="77777777" w:rsidR="00160AFD" w:rsidRDefault="00000000">
            <w:r>
              <w:t>Phone_number</w:t>
            </w:r>
          </w:p>
        </w:tc>
        <w:tc>
          <w:tcPr>
            <w:tcW w:w="4320" w:type="dxa"/>
          </w:tcPr>
          <w:p w14:paraId="1D3E58D5" w14:textId="77777777" w:rsidR="00160AFD" w:rsidRDefault="00000000">
            <w:r>
              <w:t>Contact number of the branch</w:t>
            </w:r>
          </w:p>
        </w:tc>
      </w:tr>
    </w:tbl>
    <w:p w14:paraId="4311EF92" w14:textId="77777777" w:rsidR="00160AFD" w:rsidRDefault="00000000">
      <w:pPr>
        <w:pStyle w:val="Heading2"/>
      </w:pPr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0DB375F8" w14:textId="77777777">
        <w:tc>
          <w:tcPr>
            <w:tcW w:w="4320" w:type="dxa"/>
          </w:tcPr>
          <w:p w14:paraId="222083F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5474537B" w14:textId="77777777" w:rsidR="00160AFD" w:rsidRDefault="00000000">
            <w:r>
              <w:t>Description</w:t>
            </w:r>
          </w:p>
        </w:tc>
      </w:tr>
      <w:tr w:rsidR="00160AFD" w14:paraId="18E40AA8" w14:textId="77777777">
        <w:tc>
          <w:tcPr>
            <w:tcW w:w="4320" w:type="dxa"/>
          </w:tcPr>
          <w:p w14:paraId="38C16E3B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6FAE9DAE" w14:textId="77777777" w:rsidR="00160AFD" w:rsidRDefault="00000000">
            <w:r>
              <w:t>Primary Key</w:t>
            </w:r>
          </w:p>
        </w:tc>
      </w:tr>
      <w:tr w:rsidR="00160AFD" w14:paraId="3B192D8C" w14:textId="77777777">
        <w:tc>
          <w:tcPr>
            <w:tcW w:w="4320" w:type="dxa"/>
          </w:tcPr>
          <w:p w14:paraId="7F799EFA" w14:textId="77777777" w:rsidR="00160AFD" w:rsidRDefault="00000000">
            <w:r>
              <w:t>Name</w:t>
            </w:r>
          </w:p>
        </w:tc>
        <w:tc>
          <w:tcPr>
            <w:tcW w:w="4320" w:type="dxa"/>
          </w:tcPr>
          <w:p w14:paraId="77D4D5C0" w14:textId="77777777" w:rsidR="00160AFD" w:rsidRDefault="00000000">
            <w:r>
              <w:t>Name of the employee</w:t>
            </w:r>
          </w:p>
        </w:tc>
      </w:tr>
      <w:tr w:rsidR="00160AFD" w14:paraId="3FB79A1A" w14:textId="77777777">
        <w:tc>
          <w:tcPr>
            <w:tcW w:w="4320" w:type="dxa"/>
          </w:tcPr>
          <w:p w14:paraId="4FF52502" w14:textId="77777777" w:rsidR="00160AFD" w:rsidRDefault="00000000">
            <w:r>
              <w:t>Role</w:t>
            </w:r>
          </w:p>
        </w:tc>
        <w:tc>
          <w:tcPr>
            <w:tcW w:w="4320" w:type="dxa"/>
          </w:tcPr>
          <w:p w14:paraId="0A998CB4" w14:textId="77777777" w:rsidR="00160AFD" w:rsidRDefault="00000000">
            <w:r>
              <w:t>Role of the employee</w:t>
            </w:r>
          </w:p>
        </w:tc>
      </w:tr>
      <w:tr w:rsidR="00160AFD" w14:paraId="253A6693" w14:textId="77777777">
        <w:tc>
          <w:tcPr>
            <w:tcW w:w="4320" w:type="dxa"/>
          </w:tcPr>
          <w:p w14:paraId="019FA094" w14:textId="77777777" w:rsidR="00160AFD" w:rsidRDefault="00000000">
            <w:r>
              <w:t>Assigned_branch</w:t>
            </w:r>
          </w:p>
        </w:tc>
        <w:tc>
          <w:tcPr>
            <w:tcW w:w="4320" w:type="dxa"/>
          </w:tcPr>
          <w:p w14:paraId="63E00C07" w14:textId="77777777" w:rsidR="00160AFD" w:rsidRDefault="00000000">
            <w:r>
              <w:t>Foreign Key referencing Branches.Branch_ID</w:t>
            </w:r>
          </w:p>
        </w:tc>
      </w:tr>
    </w:tbl>
    <w:p w14:paraId="4C7DE846" w14:textId="77777777" w:rsidR="00160AFD" w:rsidRDefault="00000000">
      <w:pPr>
        <w:pStyle w:val="Heading2"/>
      </w:pPr>
      <w: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1CEC34F5" w14:textId="77777777">
        <w:tc>
          <w:tcPr>
            <w:tcW w:w="4320" w:type="dxa"/>
          </w:tcPr>
          <w:p w14:paraId="15449B3A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403B2BA" w14:textId="77777777" w:rsidR="00160AFD" w:rsidRDefault="00000000">
            <w:r>
              <w:t>Description</w:t>
            </w:r>
          </w:p>
        </w:tc>
      </w:tr>
      <w:tr w:rsidR="00160AFD" w14:paraId="732DF6EF" w14:textId="77777777">
        <w:tc>
          <w:tcPr>
            <w:tcW w:w="4320" w:type="dxa"/>
          </w:tcPr>
          <w:p w14:paraId="2CB85500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36A1AB1B" w14:textId="77777777" w:rsidR="00160AFD" w:rsidRDefault="00000000">
            <w:r>
              <w:t>Primary Key, Foreign Key referencing Employees.Employee_ID</w:t>
            </w:r>
          </w:p>
        </w:tc>
      </w:tr>
      <w:tr w:rsidR="00160AFD" w14:paraId="4AFC8D9B" w14:textId="77777777">
        <w:tc>
          <w:tcPr>
            <w:tcW w:w="4320" w:type="dxa"/>
          </w:tcPr>
          <w:p w14:paraId="45671DA5" w14:textId="77777777" w:rsidR="00160AFD" w:rsidRDefault="00000000">
            <w:r>
              <w:t>Department</w:t>
            </w:r>
          </w:p>
        </w:tc>
        <w:tc>
          <w:tcPr>
            <w:tcW w:w="4320" w:type="dxa"/>
          </w:tcPr>
          <w:p w14:paraId="1FE90F4C" w14:textId="77777777" w:rsidR="00160AFD" w:rsidRDefault="00000000">
            <w:r>
              <w:t>Department managed by the manager</w:t>
            </w:r>
          </w:p>
        </w:tc>
      </w:tr>
    </w:tbl>
    <w:p w14:paraId="55D15996" w14:textId="77777777" w:rsidR="00160AFD" w:rsidRDefault="00000000">
      <w:pPr>
        <w:pStyle w:val="Heading2"/>
      </w:pPr>
      <w:r>
        <w:t>Tellers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09576F01" w14:textId="77777777">
        <w:tc>
          <w:tcPr>
            <w:tcW w:w="4320" w:type="dxa"/>
          </w:tcPr>
          <w:p w14:paraId="5B66A702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C21D790" w14:textId="77777777" w:rsidR="00160AFD" w:rsidRDefault="00000000">
            <w:r>
              <w:t>Description</w:t>
            </w:r>
          </w:p>
        </w:tc>
      </w:tr>
      <w:tr w:rsidR="00160AFD" w14:paraId="48250A99" w14:textId="77777777">
        <w:tc>
          <w:tcPr>
            <w:tcW w:w="4320" w:type="dxa"/>
          </w:tcPr>
          <w:p w14:paraId="7A4A3BF9" w14:textId="77777777" w:rsidR="00160AFD" w:rsidRDefault="00000000">
            <w:r>
              <w:t>Employee_ID</w:t>
            </w:r>
          </w:p>
        </w:tc>
        <w:tc>
          <w:tcPr>
            <w:tcW w:w="4320" w:type="dxa"/>
          </w:tcPr>
          <w:p w14:paraId="0CEBABA8" w14:textId="77777777" w:rsidR="00160AFD" w:rsidRDefault="00000000">
            <w:r>
              <w:t>Primary Key, Foreign Key referencing Employees.Employee_ID</w:t>
            </w:r>
          </w:p>
        </w:tc>
      </w:tr>
    </w:tbl>
    <w:p w14:paraId="50145CC2" w14:textId="77777777" w:rsidR="00160AFD" w:rsidRDefault="00000000">
      <w:pPr>
        <w:pStyle w:val="Heading2"/>
      </w:pPr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60AFD" w14:paraId="1F92B872" w14:textId="77777777">
        <w:tc>
          <w:tcPr>
            <w:tcW w:w="4320" w:type="dxa"/>
          </w:tcPr>
          <w:p w14:paraId="38375BC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EC82726" w14:textId="77777777" w:rsidR="00160AFD" w:rsidRDefault="00000000">
            <w:r>
              <w:t>Description</w:t>
            </w:r>
          </w:p>
        </w:tc>
      </w:tr>
      <w:tr w:rsidR="00160AFD" w14:paraId="27E239B1" w14:textId="77777777">
        <w:tc>
          <w:tcPr>
            <w:tcW w:w="4320" w:type="dxa"/>
          </w:tcPr>
          <w:p w14:paraId="5ABAA682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4592B2CD" w14:textId="77777777" w:rsidR="00160AFD" w:rsidRDefault="00000000">
            <w:r>
              <w:t>Primary Key</w:t>
            </w:r>
          </w:p>
        </w:tc>
      </w:tr>
      <w:tr w:rsidR="00160AFD" w14:paraId="5F37F210" w14:textId="77777777">
        <w:tc>
          <w:tcPr>
            <w:tcW w:w="4320" w:type="dxa"/>
          </w:tcPr>
          <w:p w14:paraId="2CCBFF43" w14:textId="77777777" w:rsidR="00160AFD" w:rsidRDefault="00000000">
            <w:r>
              <w:t>Name</w:t>
            </w:r>
          </w:p>
        </w:tc>
        <w:tc>
          <w:tcPr>
            <w:tcW w:w="4320" w:type="dxa"/>
          </w:tcPr>
          <w:p w14:paraId="290C7D84" w14:textId="77777777" w:rsidR="00160AFD" w:rsidRDefault="00000000">
            <w:r>
              <w:t>Name of the customer</w:t>
            </w:r>
          </w:p>
        </w:tc>
      </w:tr>
      <w:tr w:rsidR="00160AFD" w14:paraId="23A5A6A8" w14:textId="77777777">
        <w:tc>
          <w:tcPr>
            <w:tcW w:w="4320" w:type="dxa"/>
          </w:tcPr>
          <w:p w14:paraId="004E4A1A" w14:textId="77777777" w:rsidR="00160AFD" w:rsidRDefault="00000000">
            <w:r>
              <w:t>Address</w:t>
            </w:r>
          </w:p>
        </w:tc>
        <w:tc>
          <w:tcPr>
            <w:tcW w:w="4320" w:type="dxa"/>
          </w:tcPr>
          <w:p w14:paraId="567D6557" w14:textId="77777777" w:rsidR="00160AFD" w:rsidRDefault="00000000">
            <w:r>
              <w:t>Address of the customer</w:t>
            </w:r>
          </w:p>
        </w:tc>
      </w:tr>
      <w:tr w:rsidR="00160AFD" w14:paraId="6C97BE1B" w14:textId="77777777">
        <w:tc>
          <w:tcPr>
            <w:tcW w:w="4320" w:type="dxa"/>
          </w:tcPr>
          <w:p w14:paraId="24F73A0C" w14:textId="77777777" w:rsidR="00160AFD" w:rsidRDefault="00000000">
            <w:r>
              <w:t>Phone</w:t>
            </w:r>
          </w:p>
        </w:tc>
        <w:tc>
          <w:tcPr>
            <w:tcW w:w="4320" w:type="dxa"/>
          </w:tcPr>
          <w:p w14:paraId="3B7AAEFC" w14:textId="77777777" w:rsidR="00160AFD" w:rsidRDefault="00000000">
            <w:r>
              <w:t>Contact number of the customer</w:t>
            </w:r>
          </w:p>
        </w:tc>
      </w:tr>
      <w:tr w:rsidR="00160AFD" w14:paraId="483F7AB0" w14:textId="77777777">
        <w:tc>
          <w:tcPr>
            <w:tcW w:w="4320" w:type="dxa"/>
          </w:tcPr>
          <w:p w14:paraId="1464F35E" w14:textId="77777777" w:rsidR="00160AFD" w:rsidRDefault="00000000">
            <w:r>
              <w:t>Email</w:t>
            </w:r>
          </w:p>
        </w:tc>
        <w:tc>
          <w:tcPr>
            <w:tcW w:w="4320" w:type="dxa"/>
          </w:tcPr>
          <w:p w14:paraId="7FD923CD" w14:textId="77777777" w:rsidR="00160AFD" w:rsidRDefault="00000000">
            <w:r>
              <w:t>Email address of the customer</w:t>
            </w:r>
          </w:p>
        </w:tc>
      </w:tr>
    </w:tbl>
    <w:p w14:paraId="46529EA9" w14:textId="77777777" w:rsidR="00160AFD" w:rsidRDefault="00000000">
      <w:pPr>
        <w:pStyle w:val="Heading2"/>
      </w:pPr>
      <w: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7B216195" w14:textId="77777777">
        <w:tc>
          <w:tcPr>
            <w:tcW w:w="4320" w:type="dxa"/>
          </w:tcPr>
          <w:p w14:paraId="6A9D825F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79F7391" w14:textId="77777777" w:rsidR="00160AFD" w:rsidRDefault="00000000">
            <w:r>
              <w:t>Description</w:t>
            </w:r>
          </w:p>
        </w:tc>
      </w:tr>
      <w:tr w:rsidR="00160AFD" w14:paraId="76476578" w14:textId="77777777">
        <w:tc>
          <w:tcPr>
            <w:tcW w:w="4320" w:type="dxa"/>
          </w:tcPr>
          <w:p w14:paraId="4AA97E26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63595CBB" w14:textId="77777777" w:rsidR="00160AFD" w:rsidRDefault="00000000">
            <w:r>
              <w:t>Primary Key</w:t>
            </w:r>
          </w:p>
        </w:tc>
      </w:tr>
      <w:tr w:rsidR="00160AFD" w14:paraId="0038BBE4" w14:textId="77777777">
        <w:tc>
          <w:tcPr>
            <w:tcW w:w="4320" w:type="dxa"/>
          </w:tcPr>
          <w:p w14:paraId="2C0CB03F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7DD219E7" w14:textId="77777777" w:rsidR="00160AFD" w:rsidRDefault="00000000">
            <w:r>
              <w:t>Foreign Key referencing Customers.Customer_ID</w:t>
            </w:r>
          </w:p>
        </w:tc>
      </w:tr>
    </w:tbl>
    <w:p w14:paraId="1B8CCECE" w14:textId="77777777" w:rsidR="00160AFD" w:rsidRDefault="00000000">
      <w:pPr>
        <w:pStyle w:val="Heading2"/>
      </w:pPr>
      <w:r>
        <w:lastRenderedPageBreak/>
        <w:t>Savings_Accounts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03BA595A" w14:textId="77777777">
        <w:tc>
          <w:tcPr>
            <w:tcW w:w="4320" w:type="dxa"/>
          </w:tcPr>
          <w:p w14:paraId="03E6786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3BA6A951" w14:textId="77777777" w:rsidR="00160AFD" w:rsidRDefault="00000000">
            <w:r>
              <w:t>Description</w:t>
            </w:r>
          </w:p>
        </w:tc>
      </w:tr>
      <w:tr w:rsidR="00160AFD" w14:paraId="2B28FECD" w14:textId="77777777">
        <w:tc>
          <w:tcPr>
            <w:tcW w:w="4320" w:type="dxa"/>
          </w:tcPr>
          <w:p w14:paraId="1F028BC4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3FB8AF47" w14:textId="77777777" w:rsidR="00160AFD" w:rsidRDefault="00000000">
            <w:r>
              <w:t>Primary Key, Foreign Key referencing Accounts.Account_ID</w:t>
            </w:r>
          </w:p>
        </w:tc>
      </w:tr>
      <w:tr w:rsidR="00160AFD" w14:paraId="7F8C8E81" w14:textId="77777777">
        <w:tc>
          <w:tcPr>
            <w:tcW w:w="4320" w:type="dxa"/>
          </w:tcPr>
          <w:p w14:paraId="5EC3C74D" w14:textId="77777777" w:rsidR="00160AFD" w:rsidRDefault="00000000">
            <w:r>
              <w:t>Min_Balance</w:t>
            </w:r>
          </w:p>
        </w:tc>
        <w:tc>
          <w:tcPr>
            <w:tcW w:w="4320" w:type="dxa"/>
          </w:tcPr>
          <w:p w14:paraId="17C1C418" w14:textId="77777777" w:rsidR="00160AFD" w:rsidRDefault="00000000">
            <w:r>
              <w:t>Minimum balance required for the account</w:t>
            </w:r>
          </w:p>
        </w:tc>
      </w:tr>
    </w:tbl>
    <w:p w14:paraId="4E43D722" w14:textId="77777777" w:rsidR="00160AFD" w:rsidRDefault="00000000">
      <w:pPr>
        <w:pStyle w:val="Heading2"/>
      </w:pPr>
      <w:r>
        <w:t>Checking_Accounts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79242EE2" w14:textId="77777777">
        <w:tc>
          <w:tcPr>
            <w:tcW w:w="4320" w:type="dxa"/>
          </w:tcPr>
          <w:p w14:paraId="1BA11F5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0F3B832E" w14:textId="77777777" w:rsidR="00160AFD" w:rsidRDefault="00000000">
            <w:r>
              <w:t>Description</w:t>
            </w:r>
          </w:p>
        </w:tc>
      </w:tr>
      <w:tr w:rsidR="00160AFD" w14:paraId="1024268C" w14:textId="77777777">
        <w:tc>
          <w:tcPr>
            <w:tcW w:w="4320" w:type="dxa"/>
          </w:tcPr>
          <w:p w14:paraId="7C2796A0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15CA6227" w14:textId="77777777" w:rsidR="00160AFD" w:rsidRDefault="00000000">
            <w:r>
              <w:t>Primary Key, Foreign Key referencing Accounts.Account_ID</w:t>
            </w:r>
          </w:p>
        </w:tc>
      </w:tr>
      <w:tr w:rsidR="00160AFD" w14:paraId="4EDDA241" w14:textId="77777777">
        <w:tc>
          <w:tcPr>
            <w:tcW w:w="4320" w:type="dxa"/>
          </w:tcPr>
          <w:p w14:paraId="55E77B0F" w14:textId="77777777" w:rsidR="00160AFD" w:rsidRDefault="00000000">
            <w:r>
              <w:t>Overdraft_Limit</w:t>
            </w:r>
          </w:p>
        </w:tc>
        <w:tc>
          <w:tcPr>
            <w:tcW w:w="4320" w:type="dxa"/>
          </w:tcPr>
          <w:p w14:paraId="2C68E31D" w14:textId="77777777" w:rsidR="00160AFD" w:rsidRDefault="00000000">
            <w:r>
              <w:t>Overdraft limit for the account</w:t>
            </w:r>
          </w:p>
        </w:tc>
      </w:tr>
    </w:tbl>
    <w:p w14:paraId="27A685D6" w14:textId="77777777" w:rsidR="00160AFD" w:rsidRDefault="00000000">
      <w:pPr>
        <w:pStyle w:val="Heading2"/>
      </w:pPr>
      <w:r>
        <w:t>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18C14A05" w14:textId="77777777">
        <w:tc>
          <w:tcPr>
            <w:tcW w:w="4320" w:type="dxa"/>
          </w:tcPr>
          <w:p w14:paraId="3A691DA3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6DA2C736" w14:textId="77777777" w:rsidR="00160AFD" w:rsidRDefault="00000000">
            <w:r>
              <w:t>Description</w:t>
            </w:r>
          </w:p>
        </w:tc>
      </w:tr>
      <w:tr w:rsidR="00160AFD" w14:paraId="6E928695" w14:textId="77777777">
        <w:tc>
          <w:tcPr>
            <w:tcW w:w="4320" w:type="dxa"/>
          </w:tcPr>
          <w:p w14:paraId="4A416EC4" w14:textId="77777777" w:rsidR="00160AFD" w:rsidRDefault="00000000">
            <w:r>
              <w:t>Transaction_ID</w:t>
            </w:r>
          </w:p>
        </w:tc>
        <w:tc>
          <w:tcPr>
            <w:tcW w:w="4320" w:type="dxa"/>
          </w:tcPr>
          <w:p w14:paraId="4B4343F2" w14:textId="77777777" w:rsidR="00160AFD" w:rsidRDefault="00000000">
            <w:r>
              <w:t>Primary Key</w:t>
            </w:r>
          </w:p>
        </w:tc>
      </w:tr>
      <w:tr w:rsidR="00160AFD" w14:paraId="4245DBA1" w14:textId="77777777">
        <w:tc>
          <w:tcPr>
            <w:tcW w:w="4320" w:type="dxa"/>
          </w:tcPr>
          <w:p w14:paraId="06420302" w14:textId="77777777" w:rsidR="00160AFD" w:rsidRDefault="00000000">
            <w:r>
              <w:t>Account_ID</w:t>
            </w:r>
          </w:p>
        </w:tc>
        <w:tc>
          <w:tcPr>
            <w:tcW w:w="4320" w:type="dxa"/>
          </w:tcPr>
          <w:p w14:paraId="2D7A2763" w14:textId="77777777" w:rsidR="00160AFD" w:rsidRDefault="00000000">
            <w:r>
              <w:t>Foreign Key referencing Accounts.Account_ID</w:t>
            </w:r>
          </w:p>
        </w:tc>
      </w:tr>
      <w:tr w:rsidR="00160AFD" w14:paraId="588CE3DA" w14:textId="77777777">
        <w:tc>
          <w:tcPr>
            <w:tcW w:w="4320" w:type="dxa"/>
          </w:tcPr>
          <w:p w14:paraId="0D078117" w14:textId="77777777" w:rsidR="00160AFD" w:rsidRDefault="00000000">
            <w:r>
              <w:t>Date</w:t>
            </w:r>
          </w:p>
        </w:tc>
        <w:tc>
          <w:tcPr>
            <w:tcW w:w="4320" w:type="dxa"/>
          </w:tcPr>
          <w:p w14:paraId="73EFFB69" w14:textId="77777777" w:rsidR="00160AFD" w:rsidRDefault="00000000">
            <w:r>
              <w:t>Date of the transaction</w:t>
            </w:r>
          </w:p>
        </w:tc>
      </w:tr>
      <w:tr w:rsidR="00160AFD" w14:paraId="739D71F3" w14:textId="77777777">
        <w:tc>
          <w:tcPr>
            <w:tcW w:w="4320" w:type="dxa"/>
          </w:tcPr>
          <w:p w14:paraId="300E1403" w14:textId="77777777" w:rsidR="00160AFD" w:rsidRDefault="00000000">
            <w:r>
              <w:t>Amount</w:t>
            </w:r>
          </w:p>
        </w:tc>
        <w:tc>
          <w:tcPr>
            <w:tcW w:w="4320" w:type="dxa"/>
          </w:tcPr>
          <w:p w14:paraId="27228D8F" w14:textId="77777777" w:rsidR="00160AFD" w:rsidRDefault="00000000">
            <w:r>
              <w:t>Amount involved in the transaction</w:t>
            </w:r>
          </w:p>
        </w:tc>
      </w:tr>
      <w:tr w:rsidR="00160AFD" w14:paraId="36568779" w14:textId="77777777">
        <w:tc>
          <w:tcPr>
            <w:tcW w:w="4320" w:type="dxa"/>
          </w:tcPr>
          <w:p w14:paraId="7A2970A8" w14:textId="77777777" w:rsidR="00160AFD" w:rsidRDefault="00000000">
            <w:r>
              <w:t>Type</w:t>
            </w:r>
          </w:p>
        </w:tc>
        <w:tc>
          <w:tcPr>
            <w:tcW w:w="4320" w:type="dxa"/>
          </w:tcPr>
          <w:p w14:paraId="22D3E720" w14:textId="77777777" w:rsidR="00160AFD" w:rsidRDefault="00000000">
            <w:r>
              <w:t>Type of the transaction</w:t>
            </w:r>
          </w:p>
        </w:tc>
      </w:tr>
    </w:tbl>
    <w:p w14:paraId="3098066C" w14:textId="77777777" w:rsidR="00160AFD" w:rsidRDefault="00000000">
      <w:pPr>
        <w:pStyle w:val="Heading2"/>
      </w:pPr>
      <w:r>
        <w:t>Loans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160AFD" w14:paraId="281B2C93" w14:textId="77777777">
        <w:tc>
          <w:tcPr>
            <w:tcW w:w="4320" w:type="dxa"/>
          </w:tcPr>
          <w:p w14:paraId="533B326D" w14:textId="77777777" w:rsidR="00160AFD" w:rsidRDefault="00000000">
            <w:r>
              <w:t>Attribute</w:t>
            </w:r>
          </w:p>
        </w:tc>
        <w:tc>
          <w:tcPr>
            <w:tcW w:w="4320" w:type="dxa"/>
          </w:tcPr>
          <w:p w14:paraId="210A6D98" w14:textId="77777777" w:rsidR="00160AFD" w:rsidRDefault="00000000">
            <w:r>
              <w:t>Description</w:t>
            </w:r>
          </w:p>
        </w:tc>
      </w:tr>
      <w:tr w:rsidR="00160AFD" w14:paraId="20C5B166" w14:textId="77777777">
        <w:tc>
          <w:tcPr>
            <w:tcW w:w="4320" w:type="dxa"/>
          </w:tcPr>
          <w:p w14:paraId="3589BA67" w14:textId="77777777" w:rsidR="00160AFD" w:rsidRDefault="00000000">
            <w:r>
              <w:t>Loan_ID</w:t>
            </w:r>
          </w:p>
        </w:tc>
        <w:tc>
          <w:tcPr>
            <w:tcW w:w="4320" w:type="dxa"/>
          </w:tcPr>
          <w:p w14:paraId="7FC0C154" w14:textId="77777777" w:rsidR="00160AFD" w:rsidRDefault="00000000">
            <w:r>
              <w:t>Primary Key</w:t>
            </w:r>
          </w:p>
        </w:tc>
      </w:tr>
      <w:tr w:rsidR="00160AFD" w14:paraId="48DBC7E8" w14:textId="77777777">
        <w:tc>
          <w:tcPr>
            <w:tcW w:w="4320" w:type="dxa"/>
          </w:tcPr>
          <w:p w14:paraId="5B334F86" w14:textId="77777777" w:rsidR="00160AFD" w:rsidRDefault="00000000">
            <w:r>
              <w:t>Start_Date</w:t>
            </w:r>
          </w:p>
        </w:tc>
        <w:tc>
          <w:tcPr>
            <w:tcW w:w="4320" w:type="dxa"/>
          </w:tcPr>
          <w:p w14:paraId="5A7EADBB" w14:textId="77777777" w:rsidR="00160AFD" w:rsidRDefault="00000000">
            <w:r>
              <w:t>Start date of the loan</w:t>
            </w:r>
          </w:p>
        </w:tc>
      </w:tr>
      <w:tr w:rsidR="00160AFD" w14:paraId="183BD06E" w14:textId="77777777">
        <w:tc>
          <w:tcPr>
            <w:tcW w:w="4320" w:type="dxa"/>
          </w:tcPr>
          <w:p w14:paraId="3290FB7B" w14:textId="77777777" w:rsidR="00160AFD" w:rsidRDefault="00000000">
            <w:r>
              <w:t>End_Date</w:t>
            </w:r>
          </w:p>
        </w:tc>
        <w:tc>
          <w:tcPr>
            <w:tcW w:w="4320" w:type="dxa"/>
          </w:tcPr>
          <w:p w14:paraId="7F0C5C3F" w14:textId="77777777" w:rsidR="00160AFD" w:rsidRDefault="00000000">
            <w:r>
              <w:t>End date of the loan</w:t>
            </w:r>
          </w:p>
        </w:tc>
      </w:tr>
      <w:tr w:rsidR="00160AFD" w14:paraId="11336691" w14:textId="77777777">
        <w:tc>
          <w:tcPr>
            <w:tcW w:w="4320" w:type="dxa"/>
          </w:tcPr>
          <w:p w14:paraId="49B7C308" w14:textId="77777777" w:rsidR="00160AFD" w:rsidRDefault="00000000">
            <w:r>
              <w:t>Interest_Rate</w:t>
            </w:r>
          </w:p>
        </w:tc>
        <w:tc>
          <w:tcPr>
            <w:tcW w:w="4320" w:type="dxa"/>
          </w:tcPr>
          <w:p w14:paraId="29C1F727" w14:textId="77777777" w:rsidR="00160AFD" w:rsidRDefault="00000000">
            <w:r>
              <w:t>Interest rate applied to the loan</w:t>
            </w:r>
          </w:p>
        </w:tc>
      </w:tr>
      <w:tr w:rsidR="00160AFD" w14:paraId="2E5AFB47" w14:textId="77777777">
        <w:tc>
          <w:tcPr>
            <w:tcW w:w="4320" w:type="dxa"/>
          </w:tcPr>
          <w:p w14:paraId="7BF28284" w14:textId="77777777" w:rsidR="00160AFD" w:rsidRDefault="00000000">
            <w:r>
              <w:t>Loan_Amount</w:t>
            </w:r>
          </w:p>
        </w:tc>
        <w:tc>
          <w:tcPr>
            <w:tcW w:w="4320" w:type="dxa"/>
          </w:tcPr>
          <w:p w14:paraId="21860AD9" w14:textId="77777777" w:rsidR="00160AFD" w:rsidRDefault="00000000">
            <w:r>
              <w:t>Amount of the loan</w:t>
            </w:r>
          </w:p>
        </w:tc>
      </w:tr>
      <w:tr w:rsidR="00160AFD" w14:paraId="06C81070" w14:textId="77777777">
        <w:tc>
          <w:tcPr>
            <w:tcW w:w="4320" w:type="dxa"/>
          </w:tcPr>
          <w:p w14:paraId="7366A177" w14:textId="77777777" w:rsidR="00160AFD" w:rsidRDefault="00000000">
            <w:r>
              <w:t>Status</w:t>
            </w:r>
          </w:p>
        </w:tc>
        <w:tc>
          <w:tcPr>
            <w:tcW w:w="4320" w:type="dxa"/>
          </w:tcPr>
          <w:p w14:paraId="434D47CB" w14:textId="77777777" w:rsidR="00160AFD" w:rsidRDefault="00000000">
            <w:r>
              <w:t>Status of the loan (e.g., Active, Closed)</w:t>
            </w:r>
          </w:p>
        </w:tc>
      </w:tr>
      <w:tr w:rsidR="00160AFD" w14:paraId="72141E1F" w14:textId="77777777">
        <w:tc>
          <w:tcPr>
            <w:tcW w:w="4320" w:type="dxa"/>
          </w:tcPr>
          <w:p w14:paraId="442B5C6C" w14:textId="77777777" w:rsidR="00160AFD" w:rsidRDefault="00000000">
            <w:r>
              <w:t>Customer_ID</w:t>
            </w:r>
          </w:p>
        </w:tc>
        <w:tc>
          <w:tcPr>
            <w:tcW w:w="4320" w:type="dxa"/>
          </w:tcPr>
          <w:p w14:paraId="4E857CDE" w14:textId="77777777" w:rsidR="00160AFD" w:rsidRDefault="00000000">
            <w:r>
              <w:t>Foreign Key referencing Customers.Customer_ID</w:t>
            </w:r>
          </w:p>
        </w:tc>
      </w:tr>
    </w:tbl>
    <w:p w14:paraId="08D4846D" w14:textId="77777777" w:rsidR="005E653A" w:rsidRDefault="005E653A"/>
    <w:sectPr w:rsidR="005E6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942390">
    <w:abstractNumId w:val="8"/>
  </w:num>
  <w:num w:numId="2" w16cid:durableId="976228700">
    <w:abstractNumId w:val="6"/>
  </w:num>
  <w:num w:numId="3" w16cid:durableId="1067992975">
    <w:abstractNumId w:val="5"/>
  </w:num>
  <w:num w:numId="4" w16cid:durableId="1742557404">
    <w:abstractNumId w:val="4"/>
  </w:num>
  <w:num w:numId="5" w16cid:durableId="1362626630">
    <w:abstractNumId w:val="7"/>
  </w:num>
  <w:num w:numId="6" w16cid:durableId="372510691">
    <w:abstractNumId w:val="3"/>
  </w:num>
  <w:num w:numId="7" w16cid:durableId="1065297566">
    <w:abstractNumId w:val="2"/>
  </w:num>
  <w:num w:numId="8" w16cid:durableId="842403137">
    <w:abstractNumId w:val="1"/>
  </w:num>
  <w:num w:numId="9" w16cid:durableId="53373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0AFD"/>
    <w:rsid w:val="0023691C"/>
    <w:rsid w:val="0029639D"/>
    <w:rsid w:val="00326F90"/>
    <w:rsid w:val="005E653A"/>
    <w:rsid w:val="008410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EE3C1"/>
  <w14:defaultImageDpi w14:val="300"/>
  <w15:docId w15:val="{CA497018-557F-45FE-B475-467CF501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Shreyasi Gidmare</cp:lastModifiedBy>
  <cp:revision>2</cp:revision>
  <dcterms:created xsi:type="dcterms:W3CDTF">2025-01-04T17:58:00Z</dcterms:created>
  <dcterms:modified xsi:type="dcterms:W3CDTF">2025-01-04T17:58:00Z</dcterms:modified>
  <cp:category/>
</cp:coreProperties>
</file>